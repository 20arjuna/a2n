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your autogenerated outline!</w:t>
        <w:br/>
        <w:t xml:space="preserve">A. last night NBA Star Game </w:t>
        <w:br/>
        <w:t xml:space="preserve"> </w:t>
        <w:tab/>
        <w:t xml:space="preserve"> a. last night NBA Star Game </w:t>
        <w:br/>
        <w:t xml:space="preserve">B. weird phrases star weekend </w:t>
        <w:br/>
        <w:t xml:space="preserve"> </w:t>
        <w:tab/>
        <w:t xml:space="preserve"> a. much fun </w:t>
        <w:br/>
        <w:t xml:space="preserve"> </w:t>
        <w:tab/>
        <w:t xml:space="preserve"> b. weird phrases interviews </w:t>
        <w:br/>
        <w:t xml:space="preserve"> </w:t>
        <w:tab/>
        <w:t xml:space="preserve"> c. star weekend </w:t>
        <w:br/>
        <w:t xml:space="preserve">C. phrases </w:t>
        <w:br/>
        <w:t xml:space="preserve"> </w:t>
        <w:tab/>
        <w:t xml:space="preserve"> a. phrases </w:t>
        <w:br/>
        <w:t xml:space="preserve">D. phrases Energizer Bunny </w:t>
        <w:br/>
        <w:t xml:space="preserve"> </w:t>
        <w:tab/>
        <w:t xml:space="preserve"> a. phrases Energizer Bunny </w:t>
        <w:br/>
        <w:t xml:space="preserve">E. Thursday morning Energizer buddy Energizer Bunny second nature </w:t>
        <w:br/>
        <w:t xml:space="preserve"> </w:t>
        <w:tab/>
        <w:t xml:space="preserve"> a. pancakes ham bam Thursday morning </w:t>
        <w:br/>
        <w:t xml:space="preserve"> </w:t>
        <w:tab/>
        <w:t xml:space="preserve"> b. Energizer buddy </w:t>
        <w:br/>
        <w:t xml:space="preserve"> </w:t>
        <w:tab/>
        <w:t xml:space="preserve"> c. Energizer Bunny weekend job </w:t>
        <w:br/>
        <w:t xml:space="preserve"> </w:t>
        <w:tab/>
        <w:t xml:space="preserve"> d. second nature pancakes </w:t>
        <w:br/>
        <w:t xml:space="preserve"> </w:t>
        <w:tab/>
        <w:t xml:space="preserve"> e. time </w:t>
        <w:br/>
        <w:t xml:space="preserve"> </w:t>
        <w:tab/>
        <w:t xml:space="preserve"> f. hand </w:t>
        <w:br/>
        <w:t xml:space="preserve"> </w:t>
        <w:tab/>
        <w:t xml:space="preserve"> g. band kind of hand </w:t>
        <w:br/>
        <w:t xml:space="preserve">F. Annabelle house </w:t>
        <w:br/>
        <w:t xml:space="preserve"> </w:t>
        <w:tab/>
        <w:t xml:space="preserve"> a. Annabelle house </w:t>
        <w:br/>
        <w:t xml:space="preserve">G. Morning noon night </w:t>
        <w:br/>
        <w:t xml:space="preserve"> </w:t>
        <w:tab/>
        <w:t xml:space="preserve"> a. Morning noon night </w:t>
        <w:br/>
        <w:t xml:space="preserve">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